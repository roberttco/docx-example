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92AE" w14:textId="77777777" w:rsidR="00A46FF0" w:rsidRPr="007B7089" w:rsidRDefault="00A46FF0" w:rsidP="007B7089"/>
    <w:sectPr w:rsidR="00A46FF0" w:rsidRPr="007B7089" w:rsidSect="00A5458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466496">
    <w:abstractNumId w:val="8"/>
  </w:num>
  <w:num w:numId="2" w16cid:durableId="483394487">
    <w:abstractNumId w:val="6"/>
  </w:num>
  <w:num w:numId="3" w16cid:durableId="560137257">
    <w:abstractNumId w:val="5"/>
  </w:num>
  <w:num w:numId="4" w16cid:durableId="907114320">
    <w:abstractNumId w:val="4"/>
  </w:num>
  <w:num w:numId="5" w16cid:durableId="1956406834">
    <w:abstractNumId w:val="7"/>
  </w:num>
  <w:num w:numId="6" w16cid:durableId="611329549">
    <w:abstractNumId w:val="3"/>
  </w:num>
  <w:num w:numId="7" w16cid:durableId="1855217666">
    <w:abstractNumId w:val="2"/>
  </w:num>
  <w:num w:numId="8" w16cid:durableId="1872111191">
    <w:abstractNumId w:val="1"/>
  </w:num>
  <w:num w:numId="9" w16cid:durableId="126820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8"/>
    <w:rsid w:val="00034616"/>
    <w:rsid w:val="0006063C"/>
    <w:rsid w:val="0015074B"/>
    <w:rsid w:val="0029639D"/>
    <w:rsid w:val="00326F90"/>
    <w:rsid w:val="004A064F"/>
    <w:rsid w:val="007B7089"/>
    <w:rsid w:val="00863588"/>
    <w:rsid w:val="008A1604"/>
    <w:rsid w:val="00A46FF0"/>
    <w:rsid w:val="00A5458D"/>
    <w:rsid w:val="00AA1D8D"/>
    <w:rsid w:val="00B47730"/>
    <w:rsid w:val="00B53995"/>
    <w:rsid w:val="00B64867"/>
    <w:rsid w:val="00C335FE"/>
    <w:rsid w:val="00CB0664"/>
    <w:rsid w:val="00D902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D4564"/>
  <w14:defaultImageDpi w14:val="300"/>
  <w15:docId w15:val="{805D751D-DD93-405C-B12F-B5F6D7A5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5F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F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F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F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F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F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F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F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F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C335FE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335F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35F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35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35F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F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335FE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5F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335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335FE"/>
    <w:rPr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F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F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F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F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F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FE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C335FE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335FE"/>
    <w:rPr>
      <w:b/>
      <w:bCs/>
    </w:rPr>
  </w:style>
  <w:style w:type="character" w:styleId="Emphasis">
    <w:name w:val="Emphasis"/>
    <w:basedOn w:val="DefaultParagraphFont"/>
    <w:uiPriority w:val="20"/>
    <w:qFormat/>
    <w:rsid w:val="00C335FE"/>
    <w:rPr>
      <w:rFonts w:asciiTheme="minorHAnsi" w:hAnsiTheme="minorHAns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F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FE"/>
    <w:rPr>
      <w:b/>
      <w:i/>
      <w:sz w:val="24"/>
    </w:rPr>
  </w:style>
  <w:style w:type="character" w:styleId="SubtleEmphasis">
    <w:name w:val="Subtle Emphasis"/>
    <w:uiPriority w:val="19"/>
    <w:qFormat/>
    <w:rsid w:val="00C335F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335F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335F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335F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335F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5FE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-heading">
    <w:name w:val="table-heading"/>
    <w:basedOn w:val="Normal"/>
    <w:link w:val="table-headingChar"/>
    <w:qFormat/>
    <w:rsid w:val="008A1604"/>
    <w:pPr>
      <w:shd w:val="clear" w:color="auto" w:fill="365F91" w:themeFill="accent1" w:themeFillShade="BF"/>
      <w:jc w:val="center"/>
    </w:pPr>
    <w:rPr>
      <w:rFonts w:ascii="Arial Narrow" w:hAnsi="Arial Narrow"/>
      <w:b/>
      <w:color w:val="FFFFFF" w:themeColor="background1"/>
    </w:rPr>
  </w:style>
  <w:style w:type="character" w:customStyle="1" w:styleId="table-headingChar">
    <w:name w:val="table-heading Char"/>
    <w:basedOn w:val="DefaultParagraphFont"/>
    <w:link w:val="table-heading"/>
    <w:rsid w:val="008A1604"/>
    <w:rPr>
      <w:rFonts w:ascii="Arial Narrow" w:hAnsi="Arial Narrow"/>
      <w:b/>
      <w:color w:val="FFFFFF" w:themeColor="background1"/>
      <w:sz w:val="24"/>
      <w:szCs w:val="24"/>
      <w:shd w:val="clear" w:color="auto" w:fill="365F91" w:themeFill="accent1" w:themeFillShade="BF"/>
    </w:rPr>
  </w:style>
  <w:style w:type="paragraph" w:customStyle="1" w:styleId="table-column1">
    <w:name w:val="table-column1"/>
    <w:basedOn w:val="Normal"/>
    <w:link w:val="table-column1Char"/>
    <w:qFormat/>
    <w:rsid w:val="007B7089"/>
    <w:pPr>
      <w:shd w:val="clear" w:color="auto" w:fill="FBD4B4" w:themeFill="accent6" w:themeFillTint="66"/>
      <w:jc w:val="right"/>
    </w:pPr>
    <w:rPr>
      <w:rFonts w:ascii="Berlin Sans FB Demi" w:hAnsi="Berlin Sans FB Demi"/>
      <w:b/>
      <w:i/>
      <w:color w:val="C0504D" w:themeColor="accent2"/>
    </w:rPr>
  </w:style>
  <w:style w:type="character" w:customStyle="1" w:styleId="table-column1Char">
    <w:name w:val="table-column1 Char"/>
    <w:basedOn w:val="DefaultParagraphFont"/>
    <w:link w:val="table-column1"/>
    <w:rsid w:val="007B7089"/>
    <w:rPr>
      <w:rFonts w:ascii="Berlin Sans FB Demi" w:hAnsi="Berlin Sans FB Demi"/>
      <w:b/>
      <w:i/>
      <w:color w:val="C0504D" w:themeColor="accent2"/>
      <w:sz w:val="24"/>
      <w:szCs w:val="24"/>
      <w:shd w:val="clear" w:color="auto" w:fill="FBD4B4" w:themeFill="accent6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Documents\Projects\github\docx-example\docx-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docx-example.dotx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Thompson</dc:creator>
  <cp:keywords/>
  <dc:description>generated by python-docx</dc:description>
  <cp:lastModifiedBy>Robert Thompson</cp:lastModifiedBy>
  <cp:revision>3</cp:revision>
  <dcterms:created xsi:type="dcterms:W3CDTF">2024-03-16T02:54:00Z</dcterms:created>
  <dcterms:modified xsi:type="dcterms:W3CDTF">2024-03-16T03:24:00Z</dcterms:modified>
  <cp:category/>
</cp:coreProperties>
</file>